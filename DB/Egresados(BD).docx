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Egresados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Egresados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Usuario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contrasena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Usuario_Tipo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Tipo_identificacion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Tipo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tipo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Programa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codigoRegCalificado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nombrePrograma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duracion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perfil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estadoActual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smallint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Usuario_Programa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Programa_codigoRegCalificado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Evento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nombreEvento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lugar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Organizador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Evento_identificacion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Usuario_Evento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Evento_identificacion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Usuario_Tipo_Tipo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Tipo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Usuario_Tipo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Tipo_identificacion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Usuario_Usuario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Usuario_Tipo_Usuario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Usuario_Tipo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Usuario_Programa_Usuario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Usuario_Programa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Usuario_Programa_Programa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Programa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Usuario_Programa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codigoRegCalificado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Programa_codigoRegCalificado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Organizador_Evento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Evento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Organizador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Evento_identificacion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Usuario_Evento_Usuario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Usuario_Evento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Usuario_Evento_Evento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Evento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Usuario_Evento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identificacion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Evento_identificacion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Egresados, sqlite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